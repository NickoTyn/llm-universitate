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Regulament Admitere - Universitatea Demo</w:t>
      </w:r>
    </w:p>
    <w:p>
      <w:r>
        <w:t>Perioada de inscriere: 1 iulie - 15 iulie</w:t>
      </w:r>
    </w:p>
    <w:p>
      <w:r>
        <w:t>Documente necesare: diploma de bacalaureat, copie CI, adeverinta medicala.</w:t>
      </w:r>
    </w:p>
    <w:p>
      <w:r>
        <w:t>Proba scrisa va avea loc in data de 20 iulie.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